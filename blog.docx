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Текс для blog</w:t>
      </w:r>
    </w:p>
    <w:p>
      <w:r>
        <w:t>Скорочтение и ментальная арифметика — это методики, которые могут значительно обогатить образовательный опыт детей. В условиях современного информационного мира способность быстро усваивать и обрабатывать информацию становится не только полезной, но и необходимой. Скорочтение развивает когнитивные навыки ребенка, улучшает память и концентрацию, а также помогает эффективно фильтровать потоки информации. Это навык, который может быть освоен с раннего возраста, когда ребенок только начинает читать в обычном режиме.</w:t>
        <w:br/>
        <w:br/>
        <w:t>Ментальная арифметика, в свою очередь, учит детей выполнять вычисления в уме, что способствует улучшению концентрации и логического мышления. Это не только полезно для математики, но и развивает общие умственные способности, необходимые в повседневной жизни. Начинать занятия ментальной арифметикой можно уже с 4-5 лет, что позволяет ребенку легко усваивать новые навыки.</w:t>
        <w:br/>
        <w:br/>
        <w:t>Однако важно помнить, что раннее обучение должно быть в игровой форме и соответствовать возрастным возможностям ребенка. Основная цель таких занятий — не просто развить скорость чтения или вычислений, а всесторонне развить мышление, внимание и уверенность ребенка в своих силах.</w:t>
        <w:br/>
        <w:br/>
        <w:t>Для молодых мам это означает, что важно не перегружать ребенка, а подходить к обучению творчески, создавая позитивные ассоциации с процессом обучения. Используйте игры и повседневные ситуации для развития навыков вашего ребенка, будь то счёт игрушек или чтение книг. Это не только укрепит познавательные способности малыша, но и создаст крепкую основу для его будущих успехов в учебе и жизни.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